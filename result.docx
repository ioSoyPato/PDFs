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is an example of a pdf </w:t>
        <w:br/>
        <w:t xml:space="preserve"> </w:t>
        <w:br/>
        <w:t xml:space="preserve">you can convert any pdf to word with this code with the understanding that you will possibly lose </w:t>
        <w:br/>
        <w:t xml:space="preserve">some of the identations or margins created in the pdf and you will have to adjust them again in </w:t>
        <w:br/>
        <w:t xml:space="preserve">word.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